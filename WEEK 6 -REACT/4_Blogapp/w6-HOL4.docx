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3CC69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 xml:space="preserve">Cognizant Digital Nurture 4.0 </w:t>
      </w:r>
    </w:p>
    <w:p w14:paraId="1702939A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Week-6</w:t>
      </w:r>
    </w:p>
    <w:p w14:paraId="045887D6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Name -Brishti Das</w:t>
      </w:r>
      <w:bookmarkStart w:id="0" w:name="_GoBack"/>
      <w:bookmarkEnd w:id="0"/>
    </w:p>
    <w:p w14:paraId="77AC18E2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Superset id. -6363729</w:t>
      </w:r>
    </w:p>
    <w:p w14:paraId="72501FAC">
      <w:pPr>
        <w:rPr>
          <w:rFonts w:hint="default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React Handson Exercise 4</w:t>
      </w:r>
    </w:p>
    <w:p w14:paraId="30F61FBE">
      <w:pPr>
        <w:pStyle w:val="36"/>
      </w:pPr>
      <w:r>
        <w:t>React Component Lifecycle</w:t>
      </w:r>
    </w:p>
    <w:p w14:paraId="2BD2DC74">
      <w:pPr>
        <w:pStyle w:val="2"/>
      </w:pPr>
      <w:r>
        <w:t>Explain the Need and Benefits of Component Lifecycle in React</w:t>
      </w:r>
    </w:p>
    <w:p w14:paraId="0C20E6AF">
      <w:r>
        <w:t>React Component Lifecycle refers to the series of methods that are invoked at different stages of a component's existence—mounting, updating, and unmounting.</w:t>
      </w:r>
    </w:p>
    <w:p w14:paraId="5F74DA3A">
      <w:pPr>
        <w:pStyle w:val="23"/>
      </w:pPr>
      <w:r>
        <w:t>Need for Lifecycle Methods:</w:t>
      </w:r>
    </w:p>
    <w:p w14:paraId="5A636824">
      <w:pPr>
        <w:pStyle w:val="23"/>
      </w:pPr>
      <w:r>
        <w:t>• To initialize data before the component renders.</w:t>
      </w:r>
    </w:p>
    <w:p w14:paraId="3BD00E45">
      <w:pPr>
        <w:pStyle w:val="23"/>
      </w:pPr>
      <w:r>
        <w:t>• To perform side effects like fetching data from APIs.</w:t>
      </w:r>
    </w:p>
    <w:p w14:paraId="26870941">
      <w:pPr>
        <w:pStyle w:val="23"/>
      </w:pPr>
      <w:r>
        <w:t>• To optimize performance through control over updates.</w:t>
      </w:r>
    </w:p>
    <w:p w14:paraId="64860215">
      <w:pPr>
        <w:pStyle w:val="23"/>
      </w:pPr>
      <w:r>
        <w:t>• To clean up resources (like timers or subscriptions) before the component is destroyed.</w:t>
      </w:r>
    </w:p>
    <w:p w14:paraId="2CE5DF99">
      <w:pPr>
        <w:pStyle w:val="23"/>
      </w:pPr>
      <w:r>
        <w:t>Benefits:</w:t>
      </w:r>
    </w:p>
    <w:p w14:paraId="4B29FA8C">
      <w:pPr>
        <w:pStyle w:val="23"/>
      </w:pPr>
      <w:r>
        <w:t>• Better control over how a component behaves at different stages.</w:t>
      </w:r>
    </w:p>
    <w:p w14:paraId="11C019FA">
      <w:pPr>
        <w:pStyle w:val="23"/>
      </w:pPr>
      <w:r>
        <w:t>• Cleaner and more predictable code.</w:t>
      </w:r>
    </w:p>
    <w:p w14:paraId="7AD32185">
      <w:pPr>
        <w:pStyle w:val="23"/>
      </w:pPr>
      <w:r>
        <w:t>• Efficient resource management.</w:t>
      </w:r>
    </w:p>
    <w:p w14:paraId="300ECC04">
      <w:pPr>
        <w:pStyle w:val="23"/>
      </w:pPr>
      <w:r>
        <w:t>• Helps in debugging and monitoring component changes.</w:t>
      </w:r>
    </w:p>
    <w:p w14:paraId="31C486CE">
      <w:pPr>
        <w:pStyle w:val="23"/>
      </w:pPr>
      <w:r>
        <w:t>• Enables reusability and modular design.</w:t>
      </w:r>
    </w:p>
    <w:p w14:paraId="290D635B">
      <w:pPr>
        <w:pStyle w:val="2"/>
      </w:pPr>
      <w:r>
        <w:t>Identify Various Lifecycle Hook Methods</w:t>
      </w:r>
    </w:p>
    <w:p w14:paraId="7AA13DD6">
      <w:r>
        <w:t>React provides lifecycle methods (class components) or hooks (functional components) based on the component's phase:</w:t>
      </w:r>
    </w:p>
    <w:p w14:paraId="25D2ED3B">
      <w:pPr>
        <w:pStyle w:val="29"/>
      </w:pPr>
      <w:r>
        <w:t>1. Mounting Phase:</w:t>
      </w:r>
    </w:p>
    <w:p w14:paraId="4B39AA9E">
      <w:pPr>
        <w:pStyle w:val="23"/>
      </w:pPr>
      <w:r>
        <w:t xml:space="preserve">   • constructor()</w:t>
      </w:r>
    </w:p>
    <w:p w14:paraId="4B69A666">
      <w:pPr>
        <w:pStyle w:val="23"/>
      </w:pPr>
      <w:r>
        <w:t xml:space="preserve">   • static getDerivedStateFromProps()</w:t>
      </w:r>
    </w:p>
    <w:p w14:paraId="49C77AB3">
      <w:pPr>
        <w:pStyle w:val="23"/>
      </w:pPr>
      <w:r>
        <w:t xml:space="preserve">   • render()</w:t>
      </w:r>
    </w:p>
    <w:p w14:paraId="32D6EFC1">
      <w:pPr>
        <w:pStyle w:val="23"/>
      </w:pPr>
      <w:r>
        <w:t xml:space="preserve">   • componentDidMount()</w:t>
      </w:r>
    </w:p>
    <w:p w14:paraId="1E4F1547">
      <w:pPr>
        <w:pStyle w:val="29"/>
      </w:pPr>
      <w:r>
        <w:t>2. Updating Phase:</w:t>
      </w:r>
    </w:p>
    <w:p w14:paraId="3B553808">
      <w:pPr>
        <w:pStyle w:val="23"/>
      </w:pPr>
      <w:r>
        <w:t xml:space="preserve">   • static getDerivedStateFromProps()</w:t>
      </w:r>
    </w:p>
    <w:p w14:paraId="19162D42">
      <w:pPr>
        <w:pStyle w:val="23"/>
      </w:pPr>
      <w:r>
        <w:t xml:space="preserve">   • shouldComponentUpdate()</w:t>
      </w:r>
    </w:p>
    <w:p w14:paraId="4C41B07D">
      <w:pPr>
        <w:pStyle w:val="23"/>
      </w:pPr>
      <w:r>
        <w:t xml:space="preserve">   • render()</w:t>
      </w:r>
    </w:p>
    <w:p w14:paraId="39E76EBF">
      <w:pPr>
        <w:pStyle w:val="23"/>
      </w:pPr>
      <w:r>
        <w:t xml:space="preserve">   • getSnapshotBeforeUpdate()</w:t>
      </w:r>
    </w:p>
    <w:p w14:paraId="4D3179C9">
      <w:pPr>
        <w:pStyle w:val="23"/>
      </w:pPr>
      <w:r>
        <w:t xml:space="preserve">   • componentDidUpdate()</w:t>
      </w:r>
    </w:p>
    <w:p w14:paraId="5D8AD6B4">
      <w:pPr>
        <w:pStyle w:val="29"/>
      </w:pPr>
      <w:r>
        <w:t>3. Unmounting Phase:</w:t>
      </w:r>
    </w:p>
    <w:p w14:paraId="662A137A">
      <w:pPr>
        <w:pStyle w:val="23"/>
      </w:pPr>
      <w:r>
        <w:t xml:space="preserve">   • componentWillUnmount()</w:t>
      </w:r>
    </w:p>
    <w:p w14:paraId="02CE59DF">
      <w:pPr>
        <w:pStyle w:val="23"/>
      </w:pPr>
      <w:r>
        <w:t>Additional Methods:</w:t>
      </w:r>
    </w:p>
    <w:p w14:paraId="5B9EFEFB">
      <w:pPr>
        <w:pStyle w:val="23"/>
      </w:pPr>
      <w:r>
        <w:t>• componentDidCatch() – for error boundaries.</w:t>
      </w:r>
    </w:p>
    <w:p w14:paraId="1726CC28">
      <w:pPr>
        <w:pStyle w:val="23"/>
      </w:pPr>
      <w:r>
        <w:t>• getDerivedStateFromError() – catch errors in child components.</w:t>
      </w:r>
    </w:p>
    <w:p w14:paraId="07B0B343">
      <w:pPr>
        <w:pStyle w:val="2"/>
      </w:pPr>
      <w:r>
        <w:t>List the Sequence of Steps in Rendering a Component</w:t>
      </w:r>
    </w:p>
    <w:p w14:paraId="2D10B540">
      <w:r>
        <w:t>The lifecycle of a class component in React can be visualized in a sequence:</w:t>
      </w:r>
    </w:p>
    <w:p w14:paraId="0F3A6D00">
      <w:pPr>
        <w:pStyle w:val="23"/>
      </w:pPr>
      <w:r>
        <w:t>Mounting Sequence:</w:t>
      </w:r>
    </w:p>
    <w:p w14:paraId="3E49F290">
      <w:pPr>
        <w:pStyle w:val="23"/>
      </w:pPr>
      <w:r>
        <w:t>• constructor()</w:t>
      </w:r>
    </w:p>
    <w:p w14:paraId="4D76F302">
      <w:pPr>
        <w:pStyle w:val="23"/>
      </w:pPr>
      <w:r>
        <w:t>• getDerivedStateFromProps()</w:t>
      </w:r>
    </w:p>
    <w:p w14:paraId="2D785583">
      <w:pPr>
        <w:pStyle w:val="23"/>
      </w:pPr>
      <w:r>
        <w:t>• render()</w:t>
      </w:r>
    </w:p>
    <w:p w14:paraId="37FD450C">
      <w:pPr>
        <w:pStyle w:val="23"/>
      </w:pPr>
      <w:r>
        <w:t>• componentDidMount()</w:t>
      </w:r>
    </w:p>
    <w:p w14:paraId="636B13CA">
      <w:pPr>
        <w:pStyle w:val="23"/>
      </w:pPr>
      <w:r>
        <w:t>Updating Sequence (on props/state change):</w:t>
      </w:r>
    </w:p>
    <w:p w14:paraId="683DA072">
      <w:pPr>
        <w:pStyle w:val="23"/>
      </w:pPr>
      <w:r>
        <w:t>• getDerivedStateFromProps()</w:t>
      </w:r>
    </w:p>
    <w:p w14:paraId="69DC2419">
      <w:pPr>
        <w:pStyle w:val="23"/>
      </w:pPr>
      <w:r>
        <w:t>• shouldComponentUpdate()</w:t>
      </w:r>
    </w:p>
    <w:p w14:paraId="2AA02987">
      <w:pPr>
        <w:pStyle w:val="23"/>
      </w:pPr>
      <w:r>
        <w:t>• render()</w:t>
      </w:r>
    </w:p>
    <w:p w14:paraId="2904D410">
      <w:pPr>
        <w:pStyle w:val="23"/>
      </w:pPr>
      <w:r>
        <w:t>• getSnapshotBeforeUpdate()</w:t>
      </w:r>
    </w:p>
    <w:p w14:paraId="3C04C3B7">
      <w:pPr>
        <w:pStyle w:val="23"/>
      </w:pPr>
      <w:r>
        <w:t>• componentDidUpdate()</w:t>
      </w:r>
    </w:p>
    <w:p w14:paraId="08838B94">
      <w:pPr>
        <w:pStyle w:val="23"/>
      </w:pPr>
      <w:r>
        <w:t>Unmounting Sequence:</w:t>
      </w:r>
    </w:p>
    <w:p w14:paraId="70C86144">
      <w:pPr>
        <w:pStyle w:val="23"/>
      </w:pPr>
      <w:r>
        <w:t>• componentWillUnmount()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0A0C2A"/>
    <w:rsid w:val="3759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Brishti Das</cp:lastModifiedBy>
  <dcterms:modified xsi:type="dcterms:W3CDTF">2025-07-26T10:12:44Z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61C00732A4784F28BCEB4E4ED9AE1352_13</vt:lpwstr>
  </property>
</Properties>
</file>