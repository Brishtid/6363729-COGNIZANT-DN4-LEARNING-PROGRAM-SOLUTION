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43CC69">
      <w:pPr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 xml:space="preserve">Cognizant Digital Nurture 4.0 </w:t>
      </w:r>
    </w:p>
    <w:p w14:paraId="1702939A">
      <w:pPr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Week-7</w:t>
      </w:r>
    </w:p>
    <w:p w14:paraId="045887D6">
      <w:pPr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Name -Brishti Das</w:t>
      </w:r>
    </w:p>
    <w:p w14:paraId="77AC18E2">
      <w:pPr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Superset id. -6363729</w:t>
      </w:r>
    </w:p>
    <w:p w14:paraId="564F8A20">
      <w:pPr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React Handson Exercise 9</w:t>
      </w:r>
    </w:p>
    <w:p w14:paraId="04FB519B">
      <w:pPr>
        <w:rPr>
          <w:rFonts w:hint="default"/>
          <w:b/>
          <w:bCs/>
          <w:sz w:val="30"/>
          <w:szCs w:val="30"/>
          <w:u w:val="single"/>
          <w:lang w:val="en-US"/>
        </w:rPr>
      </w:pPr>
    </w:p>
    <w:p w14:paraId="05175367">
      <w:pPr>
        <w:pStyle w:val="36"/>
      </w:pPr>
      <w:r>
        <w:t>ES6 and JavaScript Concepts</w:t>
      </w:r>
    </w:p>
    <w:p w14:paraId="52994857">
      <w:pPr>
        <w:pStyle w:val="2"/>
      </w:pPr>
      <w:r>
        <w:t>Features of ES6</w:t>
      </w:r>
    </w:p>
    <w:p w14:paraId="2F6FFBD2">
      <w:pPr>
        <w:pStyle w:val="23"/>
      </w:pPr>
      <w:r>
        <w:t>let and const: Block-scoped variable declarations.</w:t>
      </w:r>
    </w:p>
    <w:p w14:paraId="7CA2C209">
      <w:pPr>
        <w:pStyle w:val="23"/>
      </w:pPr>
      <w:r>
        <w:t>Arrow Functions (=&gt;): Shorter function syntax and lexical `this`.</w:t>
      </w:r>
    </w:p>
    <w:p w14:paraId="74EDC72F">
      <w:pPr>
        <w:pStyle w:val="23"/>
      </w:pPr>
      <w:r>
        <w:t>Classes: Syntactic sugar over prototypes for OOP.</w:t>
      </w:r>
    </w:p>
    <w:p w14:paraId="5731437D">
      <w:pPr>
        <w:pStyle w:val="23"/>
      </w:pPr>
      <w:r>
        <w:t>Template Literals: ${} syntax for string interpolation.</w:t>
      </w:r>
    </w:p>
    <w:p w14:paraId="57B63C3A">
      <w:pPr>
        <w:pStyle w:val="23"/>
      </w:pPr>
      <w:r>
        <w:t>Destructuring: Unpack values from arrays/objects.</w:t>
      </w:r>
    </w:p>
    <w:p w14:paraId="35D6A1AE">
      <w:pPr>
        <w:pStyle w:val="23"/>
      </w:pPr>
      <w:r>
        <w:t>Default Parameters: Set default values for function arguments.</w:t>
      </w:r>
    </w:p>
    <w:p w14:paraId="427AFF82">
      <w:pPr>
        <w:pStyle w:val="23"/>
      </w:pPr>
      <w:r>
        <w:t xml:space="preserve">Rest and Spread Operators (...): Handle variable arguments and copy/merge </w:t>
      </w:r>
      <w:bookmarkStart w:id="0" w:name="_GoBack"/>
      <w:bookmarkEnd w:id="0"/>
      <w:r>
        <w:t>arrays/objects.</w:t>
      </w:r>
    </w:p>
    <w:p w14:paraId="491B26D8">
      <w:pPr>
        <w:pStyle w:val="23"/>
      </w:pPr>
      <w:r>
        <w:t>Modules (import/export): Modular coding system.</w:t>
      </w:r>
    </w:p>
    <w:p w14:paraId="7805FCA4">
      <w:pPr>
        <w:pStyle w:val="23"/>
      </w:pPr>
      <w:r>
        <w:t>Promises: Handle asynchronous operations.</w:t>
      </w:r>
    </w:p>
    <w:p w14:paraId="4B501ED6">
      <w:pPr>
        <w:pStyle w:val="23"/>
      </w:pPr>
      <w:r>
        <w:t>for...of Loop: Iterate over iterable objects.</w:t>
      </w:r>
    </w:p>
    <w:p w14:paraId="7AC7AF7D">
      <w:pPr>
        <w:pStyle w:val="23"/>
      </w:pPr>
      <w:r>
        <w:t>Map and Set: New data structures.</w:t>
      </w:r>
    </w:p>
    <w:p w14:paraId="4AB3CAE2">
      <w:pPr>
        <w:pStyle w:val="23"/>
      </w:pPr>
      <w:r>
        <w:t>Symbol: Unique and immutable primitive value.</w:t>
      </w:r>
    </w:p>
    <w:p w14:paraId="7AC7EE15">
      <w:pPr>
        <w:pStyle w:val="2"/>
      </w:pPr>
      <w:r>
        <w:t>JavaScript let</w:t>
      </w:r>
    </w:p>
    <w:p w14:paraId="1C1F938E">
      <w:pPr>
        <w:pStyle w:val="23"/>
      </w:pPr>
      <w:r>
        <w:t>let is a keyword used to declare block-scoped variables.</w:t>
      </w:r>
    </w:p>
    <w:p w14:paraId="141F2B15">
      <w:pPr>
        <w:pStyle w:val="23"/>
      </w:pPr>
      <w:r>
        <w:t>Cannot be re-declared in the same scope.</w:t>
      </w:r>
    </w:p>
    <w:p w14:paraId="4C4A33BD">
      <w:pPr>
        <w:pStyle w:val="23"/>
      </w:pPr>
      <w:r>
        <w:t>Can be updated, but not re-declared.</w:t>
      </w:r>
    </w:p>
    <w:p w14:paraId="1B0A365B">
      <w:pPr>
        <w:pStyle w:val="23"/>
      </w:pPr>
      <w:r>
        <w:t>Example:</w:t>
      </w:r>
      <w:r>
        <w:br w:type="textWrapping"/>
      </w:r>
      <w:r>
        <w:t>let x = 10;</w:t>
      </w:r>
      <w:r>
        <w:br w:type="textWrapping"/>
      </w:r>
      <w:r>
        <w:t>if (true) {</w:t>
      </w:r>
      <w:r>
        <w:br w:type="textWrapping"/>
      </w:r>
      <w:r>
        <w:t xml:space="preserve">  let x = 20;</w:t>
      </w:r>
      <w:r>
        <w:br w:type="textWrapping"/>
      </w:r>
      <w:r>
        <w:t xml:space="preserve">  console.log(x); // 20</w:t>
      </w:r>
      <w:r>
        <w:br w:type="textWrapping"/>
      </w:r>
      <w:r>
        <w:t>}</w:t>
      </w:r>
      <w:r>
        <w:br w:type="textWrapping"/>
      </w:r>
      <w:r>
        <w:t>console.log(x); // 10</w:t>
      </w:r>
    </w:p>
    <w:p w14:paraId="3FCAFAEB">
      <w:pPr>
        <w:pStyle w:val="2"/>
      </w:pPr>
      <w:r>
        <w:t>Difference between var and let</w:t>
      </w:r>
    </w:p>
    <w:p w14:paraId="4E457763">
      <w:pPr>
        <w:pStyle w:val="23"/>
      </w:pPr>
      <w:r>
        <w:t>var is function-scoped; let is block-scoped.</w:t>
      </w:r>
    </w:p>
    <w:p w14:paraId="440E2D3C">
      <w:pPr>
        <w:pStyle w:val="23"/>
      </w:pPr>
      <w:r>
        <w:t>var allows re-declaration; let does not in the same scope.</w:t>
      </w:r>
    </w:p>
    <w:p w14:paraId="1EFADE3A">
      <w:pPr>
        <w:pStyle w:val="23"/>
      </w:pPr>
      <w:r>
        <w:t>var is hoisted and initialized with undefined; let is hoisted but not initialized (Temporal Dead Zone).</w:t>
      </w:r>
    </w:p>
    <w:p w14:paraId="552FB7D5">
      <w:pPr>
        <w:pStyle w:val="23"/>
      </w:pPr>
      <w:r>
        <w:t>var creates properties on the global object; let does not.</w:t>
      </w:r>
    </w:p>
    <w:p w14:paraId="196E948B">
      <w:pPr>
        <w:pStyle w:val="2"/>
      </w:pPr>
      <w:r>
        <w:t>JavaScript const</w:t>
      </w:r>
    </w:p>
    <w:p w14:paraId="23738703">
      <w:pPr>
        <w:pStyle w:val="23"/>
      </w:pPr>
      <w:r>
        <w:t>const declares block-scoped, read-only constants.</w:t>
      </w:r>
    </w:p>
    <w:p w14:paraId="7223414C">
      <w:pPr>
        <w:pStyle w:val="23"/>
      </w:pPr>
      <w:r>
        <w:t>Cannot be re-declared or re-assigned.</w:t>
      </w:r>
    </w:p>
    <w:p w14:paraId="0776135C">
      <w:pPr>
        <w:pStyle w:val="23"/>
      </w:pPr>
      <w:r>
        <w:t>Must be initialized at declaration.</w:t>
      </w:r>
    </w:p>
    <w:p w14:paraId="6E1622C1">
      <w:pPr>
        <w:pStyle w:val="23"/>
      </w:pPr>
      <w:r>
        <w:t>Objects and arrays declared with const can have their contents modified.</w:t>
      </w:r>
    </w:p>
    <w:p w14:paraId="0F5DD68A">
      <w:pPr>
        <w:pStyle w:val="2"/>
      </w:pPr>
      <w:r>
        <w:t>ES6 Class Fundamentals</w:t>
      </w:r>
    </w:p>
    <w:p w14:paraId="257E6FD8">
      <w:pPr>
        <w:pStyle w:val="23"/>
      </w:pPr>
      <w:r>
        <w:t>Classes are syntactic sugar over JavaScript’s existing prototype-based inheritance.</w:t>
      </w:r>
    </w:p>
    <w:p w14:paraId="5F188F8A">
      <w:pPr>
        <w:pStyle w:val="23"/>
      </w:pPr>
      <w:r>
        <w:t>Syntax:</w:t>
      </w:r>
      <w:r>
        <w:br w:type="textWrapping"/>
      </w:r>
      <w:r>
        <w:t>class Person {</w:t>
      </w:r>
      <w:r>
        <w:br w:type="textWrapping"/>
      </w:r>
      <w:r>
        <w:t xml:space="preserve">  constructor(name) {</w:t>
      </w:r>
      <w:r>
        <w:br w:type="textWrapping"/>
      </w:r>
      <w:r>
        <w:t xml:space="preserve">    this.name = name;</w:t>
      </w:r>
      <w:r>
        <w:br w:type="textWrapping"/>
      </w:r>
      <w:r>
        <w:t xml:space="preserve">  }</w:t>
      </w:r>
      <w:r>
        <w:br w:type="textWrapping"/>
      </w:r>
      <w:r>
        <w:t xml:space="preserve">  greet() {</w:t>
      </w:r>
      <w:r>
        <w:br w:type="textWrapping"/>
      </w:r>
      <w:r>
        <w:t xml:space="preserve">    console.log(`Hi, I'm ${this.name}`);</w:t>
      </w:r>
      <w:r>
        <w:br w:type="textWrapping"/>
      </w:r>
      <w:r>
        <w:t xml:space="preserve">  }</w:t>
      </w:r>
      <w:r>
        <w:br w:type="textWrapping"/>
      </w:r>
      <w:r>
        <w:t>}</w:t>
      </w:r>
    </w:p>
    <w:p w14:paraId="7DECFB95">
      <w:pPr>
        <w:pStyle w:val="2"/>
      </w:pPr>
      <w:r>
        <w:t>ES6 Class Inheritance</w:t>
      </w:r>
    </w:p>
    <w:p w14:paraId="3C27AF7D">
      <w:pPr>
        <w:pStyle w:val="23"/>
      </w:pPr>
      <w:r>
        <w:t>Use extends and super() to inherit from another class.</w:t>
      </w:r>
    </w:p>
    <w:p w14:paraId="53CE64C7">
      <w:pPr>
        <w:pStyle w:val="23"/>
      </w:pPr>
      <w:r>
        <w:t>Example:</w:t>
      </w:r>
      <w:r>
        <w:br w:type="textWrapping"/>
      </w:r>
      <w:r>
        <w:t>class Dog extends Animal {</w:t>
      </w:r>
      <w:r>
        <w:br w:type="textWrapping"/>
      </w:r>
      <w:r>
        <w:t xml:space="preserve">  speak() {</w:t>
      </w:r>
      <w:r>
        <w:br w:type="textWrapping"/>
      </w:r>
      <w:r>
        <w:t xml:space="preserve">    console.log(`${this.name} barks.`);</w:t>
      </w:r>
      <w:r>
        <w:br w:type="textWrapping"/>
      </w:r>
      <w:r>
        <w:t xml:space="preserve">  }</w:t>
      </w:r>
      <w:r>
        <w:br w:type="textWrapping"/>
      </w:r>
      <w:r>
        <w:t>}</w:t>
      </w:r>
    </w:p>
    <w:p w14:paraId="7F19E0D6">
      <w:pPr>
        <w:pStyle w:val="2"/>
      </w:pPr>
      <w:r>
        <w:t>ES6 Arrow Functions</w:t>
      </w:r>
    </w:p>
    <w:p w14:paraId="4E693B17">
      <w:pPr>
        <w:pStyle w:val="23"/>
      </w:pPr>
      <w:r>
        <w:t>Shorter syntax for writing functions.</w:t>
      </w:r>
    </w:p>
    <w:p w14:paraId="23C18B51">
      <w:pPr>
        <w:pStyle w:val="23"/>
      </w:pPr>
      <w:r>
        <w:t>Do not have their own 'this'.</w:t>
      </w:r>
    </w:p>
    <w:p w14:paraId="13280635">
      <w:pPr>
        <w:pStyle w:val="23"/>
      </w:pPr>
      <w:r>
        <w:t>Cannot be used as constructors.</w:t>
      </w:r>
    </w:p>
    <w:p w14:paraId="6DEB955F">
      <w:pPr>
        <w:pStyle w:val="23"/>
      </w:pPr>
      <w:r>
        <w:t>Do not have 'arguments' object.</w:t>
      </w:r>
    </w:p>
    <w:p w14:paraId="191C678E">
      <w:pPr>
        <w:pStyle w:val="23"/>
      </w:pPr>
      <w:r>
        <w:t>Example: const add = (a, b) =&gt; a + b;</w:t>
      </w:r>
    </w:p>
    <w:p w14:paraId="3782B999">
      <w:pPr>
        <w:pStyle w:val="2"/>
      </w:pPr>
      <w:r>
        <w:t>Set and Map in ES6</w:t>
      </w:r>
    </w:p>
    <w:p w14:paraId="40C259FE">
      <w:pPr>
        <w:pStyle w:val="23"/>
      </w:pPr>
      <w:r>
        <w:t>Set: Collection of unique values. No duplicates allowed.</w:t>
      </w:r>
    </w:p>
    <w:p w14:paraId="1968D376">
      <w:pPr>
        <w:pStyle w:val="23"/>
      </w:pPr>
      <w:r>
        <w:t>Map: Collection of key-value pairs. Keys can be any type.</w:t>
      </w:r>
    </w:p>
    <w:p w14:paraId="40C07858">
      <w:pPr>
        <w:pStyle w:val="23"/>
      </w:pPr>
      <w:r>
        <w:t>Set Example:</w:t>
      </w:r>
      <w:r>
        <w:br w:type="textWrapping"/>
      </w:r>
      <w:r>
        <w:t>const mySet = new Set();</w:t>
      </w:r>
      <w:r>
        <w:br w:type="textWrapping"/>
      </w:r>
      <w:r>
        <w:t>mySet.add(1);</w:t>
      </w:r>
      <w:r>
        <w:br w:type="textWrapping"/>
      </w:r>
      <w:r>
        <w:t>mySet.add(2);</w:t>
      </w:r>
      <w:r>
        <w:br w:type="textWrapping"/>
      </w:r>
      <w:r>
        <w:t>mySet.add(1); // ignored</w:t>
      </w:r>
    </w:p>
    <w:p w14:paraId="7D4F8D5B">
      <w:pPr>
        <w:pStyle w:val="23"/>
      </w:pPr>
      <w:r>
        <w:t>Map Example:</w:t>
      </w:r>
      <w:r>
        <w:br w:type="textWrapping"/>
      </w:r>
      <w:r>
        <w:t>const myMap = new Map();</w:t>
      </w:r>
      <w:r>
        <w:br w:type="textWrapping"/>
      </w:r>
      <w:r>
        <w:t>myMap.set('name', 'Alice');</w:t>
      </w:r>
      <w:r>
        <w:br w:type="textWrapping"/>
      </w:r>
      <w:r>
        <w:t>myMap.set(100, 'Number Key');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46724EE"/>
    <w:rsid w:val="47626028"/>
    <w:rsid w:val="5713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Brishti Das</cp:lastModifiedBy>
  <dcterms:modified xsi:type="dcterms:W3CDTF">2025-08-02T21:55:59Z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5C90ED02942241EEAD63EB3E05E62BC0_13</vt:lpwstr>
  </property>
</Properties>
</file>